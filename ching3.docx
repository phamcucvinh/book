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sz w:val="48"/>
        </w:rPr>
        <w:t>周易 六十四卦</w:t>
      </w:r>
    </w:p>
    <w:p>
      <w:pPr>
        <w:pStyle w:val="Heading1"/>
        <w:jc w:val="center"/>
      </w:pPr>
      <w:r>
        <w:rPr>
          <w:sz w:val="36"/>
        </w:rPr>
        <w:t>제3권: 제27괘 ~ 제39괘</w:t>
      </w:r>
    </w:p>
    <w:p>
      <w:pPr>
        <w:jc w:val="center"/>
      </w:pPr>
      <w:r>
        <w:rPr>
          <w:sz w:val="28"/>
        </w:rPr>
        <w:t>384효 완전 해설</w:t>
      </w:r>
    </w:p>
    <w:p/>
    <w:p/>
    <w:p>
      <w:pPr>
        <w:jc w:val="center"/>
      </w:pPr>
      <w:r>
        <w:rPr>
          <w:i/>
          <w:sz w:val="22"/>
        </w:rPr>
        <w:t>"주역은 변화의 책이요, 지혜의 보고입니다"</w:t>
      </w:r>
    </w:p>
    <w:p>
      <w:r>
        <w:br w:type="page"/>
      </w:r>
    </w:p>
    <w:p>
      <w:pPr>
        <w:pStyle w:val="Heading1"/>
      </w:pPr>
      <w:r>
        <w:t>서문</w:t>
      </w:r>
    </w:p>
    <w:p>
      <w:r>
        <w:rPr>
          <w:sz w:val="22"/>
        </w:rPr>
        <w:t>주역(周易)은 3000년 이상의 역사를 가진 동양 최고의 지혜서입니다. 64개의 괘와 384개의 효는 우주 만물의 변화 원리와 인생의 모든 상황을 담고 있습니다.</w:t>
        <w:br/>
        <w:br/>
        <w:t>이 책은 각 괘를 6쪽에 걸쳐 상세히 해설합니다. 괘사(卦辭)부터 효사(爻辭)까지, 고전 원문의 의미를 현대적으로 풀이하고 실생활에 어떻게 적용할 수 있는지 구체적으로 안내합니다.</w:t>
        <w:br/>
        <w:br/>
        <w:t>주역은 점을 치는 책이 아니라 변화를 이해하고 대처하는 지혜의 책입니다. 이 해설서를 통해 독자 여러분이 일상의 의사결정과 인생의 중요한 선택에서 올바른 방향을 찾으실 수 있기를 바랍니다.</w:t>
      </w:r>
    </w:p>
    <w:p>
      <w:r>
        <w:br w:type="page"/>
      </w:r>
    </w:p>
    <w:p>
      <w:pPr>
        <w:pStyle w:val="Heading1"/>
      </w:pPr>
      <w:r>
        <w:t>목차</w:t>
      </w:r>
    </w:p>
    <w:p>
      <w:pPr>
        <w:pStyle w:val="ListNumber"/>
      </w:pPr>
      <w:r>
        <w:rPr>
          <w:sz w:val="22"/>
        </w:rPr>
        <w:t>27. 이괘 頤卦 ☶☳ - 기름</w:t>
      </w:r>
    </w:p>
    <w:p>
      <w:pPr>
        <w:pStyle w:val="ListNumber"/>
      </w:pPr>
      <w:r>
        <w:rPr>
          <w:sz w:val="22"/>
        </w:rPr>
        <w:t>28. 대과괘 大過卦 ☱☴ - 크게 지나침</w:t>
      </w:r>
    </w:p>
    <w:p>
      <w:pPr>
        <w:pStyle w:val="ListNumber"/>
      </w:pPr>
      <w:r>
        <w:rPr>
          <w:sz w:val="22"/>
        </w:rPr>
        <w:t>29. 감괘 坎卦 ☵☵ - 물</w:t>
      </w:r>
    </w:p>
    <w:p>
      <w:pPr>
        <w:pStyle w:val="ListNumber"/>
      </w:pPr>
      <w:r>
        <w:rPr>
          <w:sz w:val="22"/>
        </w:rPr>
        <w:t>30. 이괘 離卦 ☲☲ - 불</w:t>
      </w:r>
    </w:p>
    <w:p>
      <w:pPr>
        <w:pStyle w:val="ListNumber"/>
      </w:pPr>
      <w:r>
        <w:rPr>
          <w:sz w:val="22"/>
        </w:rPr>
        <w:t>31. 함괘 咸卦 ☶☱ - 감응</w:t>
      </w:r>
    </w:p>
    <w:p>
      <w:pPr>
        <w:pStyle w:val="ListNumber"/>
      </w:pPr>
      <w:r>
        <w:rPr>
          <w:sz w:val="22"/>
        </w:rPr>
        <w:t>32. 항괘 恒卦 ☳☴ - 항상함</w:t>
      </w:r>
    </w:p>
    <w:p>
      <w:pPr>
        <w:pStyle w:val="ListNumber"/>
      </w:pPr>
      <w:r>
        <w:rPr>
          <w:sz w:val="22"/>
        </w:rPr>
        <w:t>33. 둔괘 遯卦 ☰☶ - 물러남</w:t>
      </w:r>
    </w:p>
    <w:p>
      <w:pPr>
        <w:pStyle w:val="ListNumber"/>
      </w:pPr>
      <w:r>
        <w:rPr>
          <w:sz w:val="22"/>
        </w:rPr>
        <w:t>34. 대장괘 大壯卦 ☳☰ - 큰 힘</w:t>
      </w:r>
    </w:p>
    <w:p>
      <w:pPr>
        <w:pStyle w:val="ListNumber"/>
      </w:pPr>
      <w:r>
        <w:rPr>
          <w:sz w:val="22"/>
        </w:rPr>
        <w:t>35. 진괘 晉卦 ☲☷ - 나아감</w:t>
      </w:r>
    </w:p>
    <w:p>
      <w:pPr>
        <w:pStyle w:val="ListNumber"/>
      </w:pPr>
      <w:r>
        <w:rPr>
          <w:sz w:val="22"/>
        </w:rPr>
        <w:t>36. 명이괘 明夷卦 ☷☲ - 밝음이 상함</w:t>
      </w:r>
    </w:p>
    <w:p>
      <w:pPr>
        <w:pStyle w:val="ListNumber"/>
      </w:pPr>
      <w:r>
        <w:rPr>
          <w:sz w:val="22"/>
        </w:rPr>
        <w:t>37. 가인괘 家人卦 ☴☲ - 가족</w:t>
      </w:r>
    </w:p>
    <w:p>
      <w:pPr>
        <w:pStyle w:val="ListNumber"/>
      </w:pPr>
      <w:r>
        <w:rPr>
          <w:sz w:val="22"/>
        </w:rPr>
        <w:t>38. 규괘 睽卦 ☲☱ - 어긋남</w:t>
      </w:r>
    </w:p>
    <w:p>
      <w:pPr>
        <w:pStyle w:val="ListNumber"/>
      </w:pPr>
      <w:r>
        <w:rPr>
          <w:sz w:val="22"/>
        </w:rPr>
        <w:t>39. 건괘 蹇卦 ☵☶ - 절뚝거림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제27괘 이괘 頤卦</w:t>
      </w:r>
    </w:p>
    <w:p>
      <w:r>
        <w:rPr>
          <w:b/>
          <w:sz w:val="22"/>
        </w:rPr>
        <w:t>괘상: ☶☳  |  의미: 기름  |  주제: 양육과 자양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이괘은 양육과 자양를 상징합니다. 이 괘는 하늘과 땅, 음과 양의 조화 속에서 기름의 원리를 담고 있습니다. 변화의 시기에 이 괘를 만나면 양육과 자양의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☶☳ - 위에 있는 상징</w:t>
        <w:br/>
        <w:t>하괘(下卦):  - 아래에 있는 상징</w:t>
        <w:br/>
        <w:br/>
        <w:t>이 괘의 구조는 기름을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"頤卦의 초효, 양육과 자양의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양육과 자양의 관점에서 이 효는 기름을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"頤卦의 이효, 양육과 자양의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양육과 자양의 관점에서 이 효는 기름을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"頤卦의 삼효, 양육과 자양의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양육과 자양의 관점에서 이 효는 기름을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"頤卦의 사효, 양육과 자양의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양육과 자양의 관점에서 이 효는 기름을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"頤卦의 오효, 양육과 자양의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양육과 자양의 관점에서 이 효는 기름을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"頤卦의 상효, 양육과 자양의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양육과 자양의 관점에서 이 효는 기름을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이괘를 만났다면, 지금은 양육과 자양의 자세가 필요한 때입니다. 이 괘가 알려주는 지혜는 기름을 통해 현재 상황을 올바르게 파악하고 적절하게 대응하는 것입니다.</w:t>
        <w:br/>
        <w:br/>
        <w:t>【행동 지침】</w:t>
        <w:br/>
        <w:t>· 긍정적인 면: 이 괘의 에너지를 활용하여 양육과 자양을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이괘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제28괘 대과괘 大過卦</w:t>
      </w:r>
    </w:p>
    <w:p>
      <w:r>
        <w:rPr>
          <w:b/>
          <w:sz w:val="22"/>
        </w:rPr>
        <w:t>괘상: ☱☴  |  의미: 크게 지나침  |  주제: 극단과 위기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대과괘은 극단과 위기를 상징합니다. 이 괘는 하늘과 땅, 음과 양의 조화 속에서 크게 지나침의 원리를 담고 있습니다. 변화의 시기에 이 괘를 만나면 극단과 위기의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☱☴ - 위에 있는 상징</w:t>
        <w:br/>
        <w:t>하괘(下卦):  - 아래에 있는 상징</w:t>
        <w:br/>
        <w:br/>
        <w:t>이 괘의 구조는 크게 지나침을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"大過卦의 초효, 극단과 위기의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극단과 위기의 관점에서 이 효는 크게 지나침을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"大過卦의 이효, 극단과 위기의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극단과 위기의 관점에서 이 효는 크게 지나침을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"大過卦의 삼효, 극단과 위기의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극단과 위기의 관점에서 이 효는 크게 지나침을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"大過卦의 사효, 극단과 위기의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극단과 위기의 관점에서 이 효는 크게 지나침을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"大過卦의 오효, 극단과 위기의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극단과 위기의 관점에서 이 효는 크게 지나침을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"大過卦의 상효, 극단과 위기의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극단과 위기의 관점에서 이 효는 크게 지나침을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대과괘를 만났다면, 지금은 극단과 위기의 자세가 필요한 때입니다. 이 괘가 알려주는 지혜는 크게 지나침을 통해 현재 상황을 올바르게 파악하고 적절하게 대응하는 것입니다.</w:t>
        <w:br/>
        <w:br/>
        <w:t>【행동 지침】</w:t>
        <w:br/>
        <w:t>· 긍정적인 면: 이 괘의 에너지를 활용하여 극단과 위기을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대과괘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제29괘 감괘 坎卦</w:t>
      </w:r>
    </w:p>
    <w:p>
      <w:r>
        <w:rPr>
          <w:b/>
          <w:sz w:val="22"/>
        </w:rPr>
        <w:t>괘상: ☵☵  |  의미: 물  |  주제: 위험과 시련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감괘은 위험과 시련를 상징합니다. 이 괘는 하늘과 땅, 음과 양의 조화 속에서 물의 원리를 담고 있습니다. 변화의 시기에 이 괘를 만나면 위험과 시련의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☵☵ - 위에 있는 상징</w:t>
        <w:br/>
        <w:t>하괘(下卦):  - 아래에 있는 상징</w:t>
        <w:br/>
        <w:br/>
        <w:t>이 괘의 구조는 물을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"坎卦의 초효, 위험과 시련의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위험과 시련의 관점에서 이 효는 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"坎卦의 이효, 위험과 시련의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위험과 시련의 관점에서 이 효는 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"坎卦의 삼효, 위험과 시련의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위험과 시련의 관점에서 이 효는 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"坎卦의 사효, 위험과 시련의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위험과 시련의 관점에서 이 효는 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"坎卦의 오효, 위험과 시련의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위험과 시련의 관점에서 이 효는 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"坎卦의 상효, 위험과 시련의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위험과 시련의 관점에서 이 효는 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감괘를 만났다면, 지금은 위험과 시련의 자세가 필요한 때입니다. 이 괘가 알려주는 지혜는 물을 통해 현재 상황을 올바르게 파악하고 적절하게 대응하는 것입니다.</w:t>
        <w:br/>
        <w:br/>
        <w:t>【행동 지침】</w:t>
        <w:br/>
        <w:t>· 긍정적인 면: 이 괘의 에너지를 활용하여 위험과 시련을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감괘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제30괘 이괘 離卦</w:t>
      </w:r>
    </w:p>
    <w:p>
      <w:r>
        <w:rPr>
          <w:b/>
          <w:sz w:val="22"/>
        </w:rPr>
        <w:t>괘상: ☲☲  |  의미: 불  |  주제: 밝음과 문명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이괘은 밝음과 문명를 상징합니다. 이 괘는 하늘과 땅, 음과 양의 조화 속에서 불의 원리를 담고 있습니다. 변화의 시기에 이 괘를 만나면 밝음과 문명의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☲☲ - 위에 있는 상징</w:t>
        <w:br/>
        <w:t>하괘(下卦):  - 아래에 있는 상징</w:t>
        <w:br/>
        <w:br/>
        <w:t>이 괘의 구조는 불을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"離卦의 초효, 밝음과 문명의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밝음과 문명의 관점에서 이 효는 불을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"離卦의 이효, 밝음과 문명의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밝음과 문명의 관점에서 이 효는 불을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"離卦의 삼효, 밝음과 문명의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밝음과 문명의 관점에서 이 효는 불을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"離卦의 사효, 밝음과 문명의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밝음과 문명의 관점에서 이 효는 불을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"離卦의 오효, 밝음과 문명의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밝음과 문명의 관점에서 이 효는 불을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"離卦의 상효, 밝음과 문명의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밝음과 문명의 관점에서 이 효는 불을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이괘를 만났다면, 지금은 밝음과 문명의 자세가 필요한 때입니다. 이 괘가 알려주는 지혜는 불을 통해 현재 상황을 올바르게 파악하고 적절하게 대응하는 것입니다.</w:t>
        <w:br/>
        <w:br/>
        <w:t>【행동 지침】</w:t>
        <w:br/>
        <w:t>· 긍정적인 면: 이 괘의 에너지를 활용하여 밝음과 문명을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이괘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제31괘 함괘 咸卦</w:t>
      </w:r>
    </w:p>
    <w:p>
      <w:r>
        <w:rPr>
          <w:b/>
          <w:sz w:val="22"/>
        </w:rPr>
        <w:t>괘상: ☶☱  |  의미: 감응  |  주제: 감응과 교감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함괘은 감응과 교감를 상징합니다. 이 괘는 하늘과 땅, 음과 양의 조화 속에서 감응의 원리를 담고 있습니다. 변화의 시기에 이 괘를 만나면 감응과 교감의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☶☱ - 위에 있는 상징</w:t>
        <w:br/>
        <w:t>하괘(下卦):  - 아래에 있는 상징</w:t>
        <w:br/>
        <w:br/>
        <w:t>이 괘의 구조는 감응을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"咸卦의 초효, 감응과 교감의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감응과 교감의 관점에서 이 효는 감응을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"咸卦의 이효, 감응과 교감의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감응과 교감의 관점에서 이 효는 감응을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"咸卦의 삼효, 감응과 교감의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감응과 교감의 관점에서 이 효는 감응을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"咸卦의 사효, 감응과 교감의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감응과 교감의 관점에서 이 효는 감응을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"咸卦의 오효, 감응과 교감의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감응과 교감의 관점에서 이 효는 감응을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"咸卦의 상효, 감응과 교감의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감응과 교감의 관점에서 이 효는 감응을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함괘를 만났다면, 지금은 감응과 교감의 자세가 필요한 때입니다. 이 괘가 알려주는 지혜는 감응을 통해 현재 상황을 올바르게 파악하고 적절하게 대응하는 것입니다.</w:t>
        <w:br/>
        <w:br/>
        <w:t>【행동 지침】</w:t>
        <w:br/>
        <w:t>· 긍정적인 면: 이 괘의 에너지를 활용하여 감응과 교감을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함괘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제32괘 항괘 恒卦</w:t>
      </w:r>
    </w:p>
    <w:p>
      <w:r>
        <w:rPr>
          <w:b/>
          <w:sz w:val="22"/>
        </w:rPr>
        <w:t>괘상: ☳☴  |  의미: 항상함  |  주제: 지속과 항구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항괘은 지속과 항구를 상징합니다. 이 괘는 하늘과 땅, 음과 양의 조화 속에서 항상함의 원리를 담고 있습니다. 변화의 시기에 이 괘를 만나면 지속과 항구의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☳☴ - 위에 있는 상징</w:t>
        <w:br/>
        <w:t>하괘(下卦):  - 아래에 있는 상징</w:t>
        <w:br/>
        <w:br/>
        <w:t>이 괘의 구조는 항상함을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"恒卦의 초효, 지속과 항구의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지속과 항구의 관점에서 이 효는 항상함을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"恒卦의 이효, 지속과 항구의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지속과 항구의 관점에서 이 효는 항상함을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"恒卦의 삼효, 지속과 항구의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지속과 항구의 관점에서 이 효는 항상함을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"恒卦의 사효, 지속과 항구의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지속과 항구의 관점에서 이 효는 항상함을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"恒卦의 오효, 지속과 항구의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지속과 항구의 관점에서 이 효는 항상함을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"恒卦의 상효, 지속과 항구의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지속과 항구의 관점에서 이 효는 항상함을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항괘를 만났다면, 지금은 지속과 항구의 자세가 필요한 때입니다. 이 괘가 알려주는 지혜는 항상함을 통해 현재 상황을 올바르게 파악하고 적절하게 대응하는 것입니다.</w:t>
        <w:br/>
        <w:br/>
        <w:t>【행동 지침】</w:t>
        <w:br/>
        <w:t>· 긍정적인 면: 이 괘의 에너지를 활용하여 지속과 항구을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항괘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제33괘 둔괘 遯卦</w:t>
      </w:r>
    </w:p>
    <w:p>
      <w:r>
        <w:rPr>
          <w:b/>
          <w:sz w:val="22"/>
        </w:rPr>
        <w:t>괘상: ☰☶  |  의미: 물러남  |  주제: 은퇴와 회피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둔괘은 은퇴와 회피를 상징합니다. 이 괘는 하늘과 땅, 음과 양의 조화 속에서 물러남의 원리를 담고 있습니다. 변화의 시기에 이 괘를 만나면 은퇴와 회피의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☰☶ - 위에 있는 상징</w:t>
        <w:br/>
        <w:t>하괘(下卦):  - 아래에 있는 상징</w:t>
        <w:br/>
        <w:br/>
        <w:t>이 괘의 구조는 물러남을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"遯卦의 초효, 은퇴와 회피의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은퇴와 회피의 관점에서 이 효는 물러남을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"遯卦의 이효, 은퇴와 회피의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은퇴와 회피의 관점에서 이 효는 물러남을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"遯卦의 삼효, 은퇴와 회피의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은퇴와 회피의 관점에서 이 효는 물러남을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"遯卦의 사효, 은퇴와 회피의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은퇴와 회피의 관점에서 이 효는 물러남을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"遯卦의 오효, 은퇴와 회피의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은퇴와 회피의 관점에서 이 효는 물러남을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"遯卦의 상효, 은퇴와 회피의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은퇴와 회피의 관점에서 이 효는 물러남을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둔괘를 만났다면, 지금은 은퇴와 회피의 자세가 필요한 때입니다. 이 괘가 알려주는 지혜는 물러남을 통해 현재 상황을 올바르게 파악하고 적절하게 대응하는 것입니다.</w:t>
        <w:br/>
        <w:br/>
        <w:t>【행동 지침】</w:t>
        <w:br/>
        <w:t>· 긍정적인 면: 이 괘의 에너지를 활용하여 은퇴와 회피을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둔괘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제34괘 대장괘 大壯卦</w:t>
      </w:r>
    </w:p>
    <w:p>
      <w:r>
        <w:rPr>
          <w:b/>
          <w:sz w:val="22"/>
        </w:rPr>
        <w:t>괘상: ☳☰  |  의미: 큰 힘  |  주제: 강력한 기운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대장괘은 강력한 기운를 상징합니다. 이 괘는 하늘과 땅, 음과 양의 조화 속에서 큰 힘의 원리를 담고 있습니다. 변화의 시기에 이 괘를 만나면 강력한 기운의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☳☰ - 위에 있는 상징</w:t>
        <w:br/>
        <w:t>하괘(下卦):  - 아래에 있는 상징</w:t>
        <w:br/>
        <w:br/>
        <w:t>이 괘의 구조는 큰 힘을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"大壯卦의 초효, 강력한 기운의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강력한 기운의 관점에서 이 효는 큰 힘을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"大壯卦의 이효, 강력한 기운의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강력한 기운의 관점에서 이 효는 큰 힘을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"大壯卦의 삼효, 강력한 기운의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강력한 기운의 관점에서 이 효는 큰 힘을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"大壯卦의 사효, 강력한 기운의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강력한 기운의 관점에서 이 효는 큰 힘을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"大壯卦의 오효, 강력한 기운의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강력한 기운의 관점에서 이 효는 큰 힘을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"大壯卦의 상효, 강력한 기운의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강력한 기운의 관점에서 이 효는 큰 힘을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대장괘를 만났다면, 지금은 강력한 기운의 자세가 필요한 때입니다. 이 괘가 알려주는 지혜는 큰 힘을 통해 현재 상황을 올바르게 파악하고 적절하게 대응하는 것입니다.</w:t>
        <w:br/>
        <w:br/>
        <w:t>【행동 지침】</w:t>
        <w:br/>
        <w:t>· 긍정적인 면: 이 괘의 에너지를 활용하여 강력한 기운을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대장괘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제35괘 진괘 晉卦</w:t>
      </w:r>
    </w:p>
    <w:p>
      <w:r>
        <w:rPr>
          <w:b/>
          <w:sz w:val="22"/>
        </w:rPr>
        <w:t>괘상: ☲☷  |  의미: 나아감  |  주제: 진보와 발전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진괘은 진보와 발전를 상징합니다. 이 괘는 하늘과 땅, 음과 양의 조화 속에서 나아감의 원리를 담고 있습니다. 변화의 시기에 이 괘를 만나면 진보와 발전의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☲☷ - 위에 있는 상징</w:t>
        <w:br/>
        <w:t>하괘(下卦):  - 아래에 있는 상징</w:t>
        <w:br/>
        <w:br/>
        <w:t>이 괘의 구조는 나아감을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"晉卦의 초효, 진보와 발전의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진보와 발전의 관점에서 이 효는 나아감을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"晉卦의 이효, 진보와 발전의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진보와 발전의 관점에서 이 효는 나아감을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"晉卦의 삼효, 진보와 발전의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진보와 발전의 관점에서 이 효는 나아감을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"晉卦의 사효, 진보와 발전의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진보와 발전의 관점에서 이 효는 나아감을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"晉卦의 오효, 진보와 발전의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진보와 발전의 관점에서 이 효는 나아감을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"晉卦의 상효, 진보와 발전의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진보와 발전의 관점에서 이 효는 나아감을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진괘를 만났다면, 지금은 진보와 발전의 자세가 필요한 때입니다. 이 괘가 알려주는 지혜는 나아감을 통해 현재 상황을 올바르게 파악하고 적절하게 대응하는 것입니다.</w:t>
        <w:br/>
        <w:br/>
        <w:t>【행동 지침】</w:t>
        <w:br/>
        <w:t>· 긍정적인 면: 이 괘의 에너지를 활용하여 진보와 발전을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진괘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제36괘 명이괘 明夷卦</w:t>
      </w:r>
    </w:p>
    <w:p>
      <w:r>
        <w:rPr>
          <w:b/>
          <w:sz w:val="22"/>
        </w:rPr>
        <w:t>괘상: ☷☲  |  의미: 밝음이 상함  |  주제: 역경 속 인내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명이괘은 역경 속 인내를 상징합니다. 이 괘는 하늘과 땅, 음과 양의 조화 속에서 밝음이 상함의 원리를 담고 있습니다. 변화의 시기에 이 괘를 만나면 역경 속 인내의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☷☲ - 위에 있는 상징</w:t>
        <w:br/>
        <w:t>하괘(下卦):  - 아래에 있는 상징</w:t>
        <w:br/>
        <w:br/>
        <w:t>이 괘의 구조는 밝음이 상함을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"明夷卦의 초효, 역경 속 인내의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역경 속 인내의 관점에서 이 효는 밝음이 상함을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"明夷卦의 이효, 역경 속 인내의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역경 속 인내의 관점에서 이 효는 밝음이 상함을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"明夷卦의 삼효, 역경 속 인내의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역경 속 인내의 관점에서 이 효는 밝음이 상함을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"明夷卦의 사효, 역경 속 인내의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역경 속 인내의 관점에서 이 효는 밝음이 상함을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"明夷卦의 오효, 역경 속 인내의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역경 속 인내의 관점에서 이 효는 밝음이 상함을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"明夷卦의 상효, 역경 속 인내의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역경 속 인내의 관점에서 이 효는 밝음이 상함을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명이괘를 만났다면, 지금은 역경 속 인내의 자세가 필요한 때입니다. 이 괘가 알려주는 지혜는 밝음이 상함을 통해 현재 상황을 올바르게 파악하고 적절하게 대응하는 것입니다.</w:t>
        <w:br/>
        <w:br/>
        <w:t>【행동 지침】</w:t>
        <w:br/>
        <w:t>· 긍정적인 면: 이 괘의 에너지를 활용하여 역경 속 인내을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명이괘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제37괘 가인괘 家人卦</w:t>
      </w:r>
    </w:p>
    <w:p>
      <w:r>
        <w:rPr>
          <w:b/>
          <w:sz w:val="22"/>
        </w:rPr>
        <w:t>괘상: ☴☲  |  의미: 가족  |  주제: 가정의 화목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가인괘은 가정의 화목를 상징합니다. 이 괘는 하늘과 땅, 음과 양의 조화 속에서 가족의 원리를 담고 있습니다. 변화의 시기에 이 괘를 만나면 가정의 화목의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☴☲ - 위에 있는 상징</w:t>
        <w:br/>
        <w:t>하괘(下卦):  - 아래에 있는 상징</w:t>
        <w:br/>
        <w:br/>
        <w:t>이 괘의 구조는 가족을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"家人卦의 초효, 가정의 화목의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가정의 화목의 관점에서 이 효는 가족을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"家人卦의 이효, 가정의 화목의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가정의 화목의 관점에서 이 효는 가족을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"家人卦의 삼효, 가정의 화목의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가정의 화목의 관점에서 이 효는 가족을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"家人卦의 사효, 가정의 화목의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가정의 화목의 관점에서 이 효는 가족을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"家人卦의 오효, 가정의 화목의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가정의 화목의 관점에서 이 효는 가족을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"家人卦의 상효, 가정의 화목의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가정의 화목의 관점에서 이 효는 가족을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가인괘를 만났다면, 지금은 가정의 화목의 자세가 필요한 때입니다. 이 괘가 알려주는 지혜는 가족을 통해 현재 상황을 올바르게 파악하고 적절하게 대응하는 것입니다.</w:t>
        <w:br/>
        <w:br/>
        <w:t>【행동 지침】</w:t>
        <w:br/>
        <w:t>· 긍정적인 면: 이 괘의 에너지를 활용하여 가정의 화목을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가인괘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제38괘 규괘 睽卦</w:t>
      </w:r>
    </w:p>
    <w:p>
      <w:r>
        <w:rPr>
          <w:b/>
          <w:sz w:val="22"/>
        </w:rPr>
        <w:t>괘상: ☲☱  |  의미: 어긋남  |  주제: 대립과 차이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규괘은 대립과 차이를 상징합니다. 이 괘는 하늘과 땅, 음과 양의 조화 속에서 어긋남의 원리를 담고 있습니다. 변화의 시기에 이 괘를 만나면 대립과 차이의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☲☱ - 위에 있는 상징</w:t>
        <w:br/>
        <w:t>하괘(下卦):  - 아래에 있는 상징</w:t>
        <w:br/>
        <w:br/>
        <w:t>이 괘의 구조는 어긋남을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"睽卦의 초효, 대립과 차이의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대립과 차이의 관점에서 이 효는 어긋남을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"睽卦의 이효, 대립과 차이의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대립과 차이의 관점에서 이 효는 어긋남을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"睽卦의 삼효, 대립과 차이의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대립과 차이의 관점에서 이 효는 어긋남을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"睽卦의 사효, 대립과 차이의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대립과 차이의 관점에서 이 효는 어긋남을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"睽卦의 오효, 대립과 차이의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대립과 차이의 관점에서 이 효는 어긋남을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"睽卦의 상효, 대립과 차이의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대립과 차이의 관점에서 이 효는 어긋남을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규괘를 만났다면, 지금은 대립과 차이의 자세가 필요한 때입니다. 이 괘가 알려주는 지혜는 어긋남을 통해 현재 상황을 올바르게 파악하고 적절하게 대응하는 것입니다.</w:t>
        <w:br/>
        <w:br/>
        <w:t>【행동 지침】</w:t>
        <w:br/>
        <w:t>· 긍정적인 면: 이 괘의 에너지를 활용하여 대립과 차이을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규괘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제39괘 건괘 蹇卦</w:t>
      </w:r>
    </w:p>
    <w:p>
      <w:r>
        <w:rPr>
          <w:b/>
          <w:sz w:val="22"/>
        </w:rPr>
        <w:t>괘상: ☵☶  |  의미: 절뚝거림  |  주제: 곤란과 어려움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건괘은 곤란과 어려움를 상징합니다. 이 괘는 하늘과 땅, 음과 양의 조화 속에서 절뚝거림의 원리를 담고 있습니다. 변화의 시기에 이 괘를 만나면 곤란과 어려움의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☵☶ - 위에 있는 상징</w:t>
        <w:br/>
        <w:t>하괘(下卦):  - 아래에 있는 상징</w:t>
        <w:br/>
        <w:br/>
        <w:t>이 괘의 구조는 절뚝거림을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"蹇卦의 초효, 곤란과 어려움의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곤란과 어려움의 관점에서 이 효는 절뚝거림을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"蹇卦의 이효, 곤란과 어려움의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곤란과 어려움의 관점에서 이 효는 절뚝거림을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"蹇卦의 삼효, 곤란과 어려움의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곤란과 어려움의 관점에서 이 효는 절뚝거림을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"蹇卦의 사효, 곤란과 어려움의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곤란과 어려움의 관점에서 이 효는 절뚝거림을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"蹇卦의 오효, 곤란과 어려움의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곤란과 어려움의 관점에서 이 효는 절뚝거림을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"蹇卦의 상효, 곤란과 어려움의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곤란과 어려움의 관점에서 이 효는 절뚝거림을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건괘를 만났다면, 지금은 곤란과 어려움의 자세가 필요한 때입니다. 이 괘가 알려주는 지혜는 절뚝거림을 통해 현재 상황을 올바르게 파악하고 적절하게 대응하는 것입니다.</w:t>
        <w:br/>
        <w:br/>
        <w:t>【행동 지침】</w:t>
        <w:br/>
        <w:t>· 긍정적인 면: 이 괘의 에너지를 활용하여 곤란과 어려움을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건괘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t>부록: 주역 활용 가이드</w:t>
      </w:r>
    </w:p>
    <w:p>
      <w:r>
        <w:rPr>
          <w:sz w:val="22"/>
        </w:rPr>
        <w:t>【주역 점법】</w:t>
        <w:br/>
        <w:br/>
        <w:t>1. 동전 점법 (가장 간단)</w:t>
        <w:br/>
        <w:t xml:space="preserve">   - 동전 3개를 6번 던져 괘를 얻습니다</w:t>
        <w:br/>
        <w:t xml:space="preserve">   - 앞면(숫자)은 양(3), 뒷면(그림)은 음(2)로 계산</w:t>
        <w:br/>
        <w:t xml:space="preserve">   - 합이 6이면 음효(- -), 7이면 양효(━), 8이면 변하는 음효, 9이면 변하는 양효</w:t>
        <w:br/>
        <w:br/>
        <w:t>2. 시초 점법 (전통적)</w:t>
        <w:br/>
        <w:t xml:space="preserve">   - 50개의 시초(대나무 막대기) 사용</w:t>
        <w:br/>
        <w:t xml:space="preserve">   - 복잡하지만 가장 정통적인 방법</w:t>
        <w:br/>
        <w:br/>
        <w:t>3. 시간 점법 (현대적)</w:t>
        <w:br/>
        <w:t xml:space="preserve">   - 현재 년월일시를 이용한 계산법</w:t>
        <w:br/>
        <w:t xml:space="preserve">   - 빠르고 간편하게 괘를 얻을 수 있음</w:t>
        <w:br/>
        <w:br/>
        <w:t>【해석의 원칙】</w:t>
        <w:br/>
        <w:br/>
        <w:t>1. 괘사를 먼저 읽고 전체 상황을 파악합니다</w:t>
        <w:br/>
        <w:t>2. 변효가 있으면 해당 효사를 중점적으로 봅니다</w:t>
        <w:br/>
        <w:t>3. 변효가 없으면 주효(다섯째 효)를 봅니다</w:t>
        <w:br/>
        <w:t>4. 구체적 상황에 맞춰 유연하게 해석합니다</w:t>
        <w:br/>
        <w:br/>
        <w:t>【일상 적용법】</w:t>
        <w:br/>
        <w:br/>
        <w:t>1. 중요한 결정 전: 현재 상황을 객관적으로 보는 도구</w:t>
        <w:br/>
        <w:t>2. 어려움에 처했을 때: 해결 방향을 찾는 나침반</w:t>
        <w:br/>
        <w:t>3. 성공했을 때: 교만을 경계하는 경고</w:t>
        <w:br/>
        <w:t>4. 매일 아침: 하루를 시작하는 명상의 도구</w:t>
        <w:br/>
        <w:br/>
        <w:t xml:space="preserve">주역은 미래를 예언하는 것이 아니라 </w:t>
        <w:br/>
        <w:t>현재를 올바르게 이해하고 지혜롭게 대처하도록 돕는 책입니다.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